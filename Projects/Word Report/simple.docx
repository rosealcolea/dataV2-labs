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Quantity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New item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New item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New item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